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23683" w14:textId="77777777" w:rsidR="001803F2" w:rsidRDefault="00B4018A">
      <w:pPr>
        <w:pStyle w:val="Ttulo1"/>
      </w:pPr>
      <w:r>
        <w:t>Tópico 1 – Introdução à Lógica de Programação</w:t>
      </w:r>
    </w:p>
    <w:p w14:paraId="1A921FA7" w14:textId="77777777" w:rsidR="001803F2" w:rsidRDefault="00B4018A">
      <w:pPr>
        <w:pStyle w:val="Ttulo2"/>
      </w:pPr>
      <w:r>
        <w:t>O que é Lógica de Programação?</w:t>
      </w:r>
    </w:p>
    <w:p w14:paraId="72D4F80C" w14:textId="77777777" w:rsidR="001803F2" w:rsidRDefault="00B4018A">
      <w:r>
        <w:t xml:space="preserve">Lógica de Programação é o conjunto de regras e técnicas que nos permite desenvolver sequências racionais de instruções para resolver um problema. Ela é a base para </w:t>
      </w:r>
      <w:r>
        <w:t>escrever qualquer programa de computador.</w:t>
      </w:r>
    </w:p>
    <w:p w14:paraId="6F3CCEE8" w14:textId="77777777" w:rsidR="001803F2" w:rsidRDefault="00B4018A">
      <w:pPr>
        <w:pStyle w:val="Ttulo2"/>
      </w:pPr>
      <w:r>
        <w:t>Por que estudar lógica de programação?</w:t>
      </w:r>
    </w:p>
    <w:p w14:paraId="0ADA7F83" w14:textId="77777777" w:rsidR="001803F2" w:rsidRDefault="00B4018A">
      <w:r>
        <w:t>- Ajuda a desenvolver o raciocínio lógico.</w:t>
      </w:r>
    </w:p>
    <w:p w14:paraId="7B5A8759" w14:textId="77777777" w:rsidR="001803F2" w:rsidRDefault="00B4018A">
      <w:r>
        <w:t>- Torna mais fácil entender qualquer linguagem de programação.</w:t>
      </w:r>
    </w:p>
    <w:p w14:paraId="5B075B77" w14:textId="77777777" w:rsidR="001803F2" w:rsidRDefault="00B4018A">
      <w:r>
        <w:t>- Permite resolver problemas de forma estruturada.</w:t>
      </w:r>
    </w:p>
    <w:p w14:paraId="444CC111" w14:textId="77777777" w:rsidR="001803F2" w:rsidRDefault="00B4018A">
      <w:r>
        <w:t>- É o primeiro pas</w:t>
      </w:r>
      <w:r>
        <w:t>so para se tornar um programador.</w:t>
      </w:r>
    </w:p>
    <w:p w14:paraId="4F97850A" w14:textId="77777777" w:rsidR="001803F2" w:rsidRDefault="00B4018A">
      <w:pPr>
        <w:pStyle w:val="Ttulo2"/>
      </w:pPr>
      <w:r>
        <w:t>Algoritmo: o que é?</w:t>
      </w:r>
    </w:p>
    <w:p w14:paraId="02D79EA3" w14:textId="77777777" w:rsidR="001803F2" w:rsidRDefault="00B4018A">
      <w:r>
        <w:t>Um algoritmo é uma sequência de passos finitos e ordenados que descrevem como uma tarefa deve ser realizada. Pode ser comparado a uma receita de bolo, onde cada etapa precisa ser seguida corretamente pa</w:t>
      </w:r>
      <w:r>
        <w:t>ra obter o resultado desejado.</w:t>
      </w:r>
    </w:p>
    <w:p w14:paraId="24ED8A10" w14:textId="77777777" w:rsidR="001803F2" w:rsidRDefault="00B4018A">
      <w:pPr>
        <w:pStyle w:val="Ttulo2"/>
      </w:pPr>
      <w:r>
        <w:t>Exemplo de algoritmo em linguagem natural:</w:t>
      </w:r>
    </w:p>
    <w:p w14:paraId="47D66028" w14:textId="77777777" w:rsidR="001803F2" w:rsidRDefault="00B4018A">
      <w:r>
        <w:t>Problema: Fazer um café</w:t>
      </w:r>
    </w:p>
    <w:p w14:paraId="0633AEEF" w14:textId="77777777" w:rsidR="001803F2" w:rsidRDefault="00B4018A">
      <w:r>
        <w:t>Algoritmo:</w:t>
      </w:r>
    </w:p>
    <w:p w14:paraId="07CAB67B" w14:textId="77777777" w:rsidR="001803F2" w:rsidRDefault="00B4018A">
      <w:r>
        <w:t>1. Esquente a água.</w:t>
      </w:r>
    </w:p>
    <w:p w14:paraId="06C7543E" w14:textId="77777777" w:rsidR="001803F2" w:rsidRDefault="00B4018A">
      <w:r>
        <w:t>2. Coloque o pó de café no filtro.</w:t>
      </w:r>
    </w:p>
    <w:p w14:paraId="27F793E9" w14:textId="77777777" w:rsidR="001803F2" w:rsidRDefault="00B4018A">
      <w:r>
        <w:t>3. Derrame a água quente sobre o pó.</w:t>
      </w:r>
    </w:p>
    <w:p w14:paraId="5FF20CC3" w14:textId="77777777" w:rsidR="001803F2" w:rsidRDefault="00B4018A">
      <w:r>
        <w:t>4. Deixe o café coar.</w:t>
      </w:r>
    </w:p>
    <w:p w14:paraId="63E07ABE" w14:textId="77777777" w:rsidR="001803F2" w:rsidRDefault="00B4018A">
      <w:r>
        <w:t>5. Sirva o café.</w:t>
      </w:r>
    </w:p>
    <w:p w14:paraId="35D1A610" w14:textId="77777777" w:rsidR="001803F2" w:rsidRDefault="00B4018A">
      <w:pPr>
        <w:pStyle w:val="Ttulo2"/>
      </w:pPr>
      <w:r>
        <w:t xml:space="preserve">Linguagens para </w:t>
      </w:r>
      <w:r>
        <w:t>Expressar um Algoritmo</w:t>
      </w:r>
    </w:p>
    <w:p w14:paraId="46DC81E3" w14:textId="77777777" w:rsidR="001803F2" w:rsidRDefault="00B4018A">
      <w:r>
        <w:t>- Linguagem Natural: português ou outro idioma.</w:t>
      </w:r>
    </w:p>
    <w:p w14:paraId="146FC5A6" w14:textId="77777777" w:rsidR="001803F2" w:rsidRDefault="00B4018A">
      <w:r>
        <w:t>- Fluxograma: representação gráfica com símbolos.</w:t>
      </w:r>
    </w:p>
    <w:p w14:paraId="1EFE1F2A" w14:textId="77777777" w:rsidR="001803F2" w:rsidRDefault="00B4018A">
      <w:r>
        <w:t>- Pseudocódigo: linguagem simplificada próxima da programação.</w:t>
      </w:r>
    </w:p>
    <w:sectPr w:rsidR="001803F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03F2"/>
    <w:rsid w:val="0029639D"/>
    <w:rsid w:val="0030387F"/>
    <w:rsid w:val="00326F90"/>
    <w:rsid w:val="008D277F"/>
    <w:rsid w:val="00AA1D8D"/>
    <w:rsid w:val="00B4018A"/>
    <w:rsid w:val="00B47730"/>
    <w:rsid w:val="00CB0664"/>
    <w:rsid w:val="00CE142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71E101B"/>
  <w14:defaultImageDpi w14:val="300"/>
  <w15:docId w15:val="{F713DE6B-E682-40BC-A176-E6AEB1DC5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ANDREI INOUE HIRATA</cp:lastModifiedBy>
  <cp:revision>2</cp:revision>
  <dcterms:created xsi:type="dcterms:W3CDTF">2025-04-03T00:45:00Z</dcterms:created>
  <dcterms:modified xsi:type="dcterms:W3CDTF">2025-04-03T00:45:00Z</dcterms:modified>
  <cp:category/>
</cp:coreProperties>
</file>